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E00FB" w:rsidRDefault="00D866BF" w14:paraId="17A62980" w14:textId="77777777">
      <w:pPr>
        <w:pStyle w:val="Title"/>
      </w:pPr>
      <w:r>
        <w:t>Requirements Elicitation Report</w:t>
      </w:r>
    </w:p>
    <w:p w:rsidR="005E00FB" w:rsidRDefault="00D866BF" w14:paraId="5C92CF11" w14:textId="7A445064">
      <w:r>
        <w:t>Course/Module: [</w:t>
      </w:r>
      <w:r w:rsidR="006E18FD">
        <w:t>OOAD</w:t>
      </w:r>
      <w:r>
        <w:t>]</w:t>
      </w:r>
    </w:p>
    <w:p w:rsidR="005E00FB" w:rsidRDefault="006E18FD" w14:paraId="071EA887" w14:textId="20477D38">
      <w:r>
        <w:t xml:space="preserve">Name and Role of interviewee: [Leungo </w:t>
      </w:r>
      <w:proofErr w:type="spellStart"/>
      <w:r>
        <w:t>katlo</w:t>
      </w:r>
      <w:proofErr w:type="spellEnd"/>
      <w:r>
        <w:t xml:space="preserve"> Tebatso cse24-006]-SOFTWARE DEVELOPER</w:t>
      </w:r>
    </w:p>
    <w:p w:rsidR="005E00FB" w:rsidRDefault="006E18FD" w14:paraId="3E34055B" w14:textId="5F21A403">
      <w:r>
        <w:t xml:space="preserve">Name of interviewer: [Themba </w:t>
      </w:r>
      <w:r w:rsidR="003B6448">
        <w:t>Moeng</w:t>
      </w:r>
      <w:r>
        <w:t>]</w:t>
      </w:r>
    </w:p>
    <w:p w:rsidR="005E00FB" w:rsidRDefault="00D866BF" w14:paraId="6CBE4461" w14:textId="31E9DA4E">
      <w:r>
        <w:t>Date: [</w:t>
      </w:r>
      <w:r w:rsidR="006E18FD">
        <w:t>17/09/25</w:t>
      </w:r>
      <w:r>
        <w:t>]</w:t>
      </w:r>
    </w:p>
    <w:p w:rsidR="005E00FB" w:rsidRDefault="00D866BF" w14:paraId="5A5232A6" w14:textId="77777777">
      <w:r>
        <w:br w:type="page"/>
      </w:r>
    </w:p>
    <w:p w:rsidR="005E00FB" w:rsidRDefault="00D866BF" w14:paraId="1E6DFC6C" w14:textId="77777777">
      <w:pPr>
        <w:pStyle w:val="Heading1"/>
      </w:pPr>
      <w:r>
        <w:t>1. Objective</w:t>
      </w:r>
    </w:p>
    <w:p w:rsidR="005E00FB" w:rsidRDefault="00D866BF" w14:paraId="7C798735" w14:textId="745E461D">
      <w:r>
        <w:t xml:space="preserve">The objective of </w:t>
      </w:r>
      <w:proofErr w:type="gramStart"/>
      <w:r>
        <w:t>this  is</w:t>
      </w:r>
      <w:proofErr w:type="gramEnd"/>
      <w:r>
        <w:t xml:space="preserve"> to elicit and specify the system’s requirements </w:t>
      </w:r>
      <w:proofErr w:type="gramStart"/>
      <w:r>
        <w:t>in order to</w:t>
      </w:r>
      <w:proofErr w:type="gramEnd"/>
      <w:r>
        <w:t xml:space="preserve"> create a solid foundation for development. The focus is on identifying both functional and non-functional requirements of the proposed Banking System.</w:t>
      </w:r>
    </w:p>
    <w:p w:rsidR="00393B72" w:rsidRDefault="00393B72" w14:paraId="04629033" w14:textId="77777777"/>
    <w:p w:rsidR="001D324E" w:rsidP="001D324E" w:rsidRDefault="00D866BF" w14:paraId="5DEAF41E" w14:textId="123BBEE4">
      <w:pPr>
        <w:pStyle w:val="NormalWeb"/>
      </w:pPr>
      <w:r>
        <w:t>Functional Requirements</w:t>
      </w:r>
      <w:r w:rsidR="001D324E">
        <w:t>-</w:t>
      </w:r>
      <w:r w:rsidRPr="001D324E" w:rsidR="001D324E">
        <w:t xml:space="preserve"> </w:t>
      </w:r>
      <w:r w:rsidR="001D324E">
        <w:t>The following functional requirements were identified during the interview with the client:</w:t>
      </w:r>
    </w:p>
    <w:p w:rsidR="001D324E" w:rsidP="001D324E" w:rsidRDefault="001D324E" w14:paraId="19A3FDDD" w14:textId="77777777">
      <w:pPr>
        <w:pStyle w:val="NormalWeb"/>
        <w:numPr>
          <w:ilvl w:val="0"/>
          <w:numId w:val="11"/>
        </w:numPr>
      </w:pPr>
      <w:r>
        <w:rPr>
          <w:rStyle w:val="Strong"/>
        </w:rPr>
        <w:t>Customer Registration</w:t>
      </w:r>
      <w:r>
        <w:t xml:space="preserve"> – The system must allow new customers to register by providing personal details and creating an account.</w:t>
      </w:r>
    </w:p>
    <w:p w:rsidR="001D324E" w:rsidP="001D324E" w:rsidRDefault="001D324E" w14:paraId="434ECE64" w14:textId="77777777">
      <w:pPr>
        <w:pStyle w:val="NormalWeb"/>
        <w:numPr>
          <w:ilvl w:val="0"/>
          <w:numId w:val="11"/>
        </w:numPr>
      </w:pPr>
      <w:r>
        <w:rPr>
          <w:rStyle w:val="Strong"/>
        </w:rPr>
        <w:t>User Authentication</w:t>
      </w:r>
      <w:r>
        <w:t xml:space="preserve"> – The system must authenticate users (customers and staff) through login credentials before granting access.</w:t>
      </w:r>
    </w:p>
    <w:p w:rsidR="001D324E" w:rsidP="001D324E" w:rsidRDefault="001D324E" w14:paraId="4150BAA1" w14:textId="77777777">
      <w:pPr>
        <w:pStyle w:val="NormalWeb"/>
        <w:numPr>
          <w:ilvl w:val="0"/>
          <w:numId w:val="11"/>
        </w:numPr>
      </w:pPr>
      <w:r>
        <w:rPr>
          <w:rStyle w:val="Strong"/>
        </w:rPr>
        <w:t>Account Management</w:t>
      </w:r>
      <w:r>
        <w:t xml:space="preserve"> – Customers must be able to view and manage their accounts (e.g., balance inquiry, account updates).</w:t>
      </w:r>
    </w:p>
    <w:p w:rsidR="001D324E" w:rsidP="001D324E" w:rsidRDefault="001D324E" w14:paraId="51148655" w14:textId="77777777">
      <w:pPr>
        <w:pStyle w:val="NormalWeb"/>
        <w:numPr>
          <w:ilvl w:val="0"/>
          <w:numId w:val="11"/>
        </w:numPr>
      </w:pPr>
      <w:r>
        <w:rPr>
          <w:rStyle w:val="Strong"/>
        </w:rPr>
        <w:t>Transaction Processing</w:t>
      </w:r>
      <w:r>
        <w:t xml:space="preserve"> – The system must support deposits, withdrawals, and fund transfers between accounts.</w:t>
      </w:r>
    </w:p>
    <w:p w:rsidR="005E00FB" w:rsidP="001D324E" w:rsidRDefault="001D324E" w14:paraId="5D45037F" w14:textId="7AAB84D3">
      <w:pPr>
        <w:pStyle w:val="NormalWeb"/>
        <w:numPr>
          <w:ilvl w:val="0"/>
          <w:numId w:val="11"/>
        </w:numPr>
      </w:pPr>
      <w:r>
        <w:rPr>
          <w:rStyle w:val="Strong"/>
        </w:rPr>
        <w:t>Transaction History</w:t>
      </w:r>
      <w:r>
        <w:t xml:space="preserve"> – Customers must be able to view their past transactions for record-keeping.</w:t>
      </w:r>
    </w:p>
    <w:p w:rsidR="001D324E" w:rsidP="001D324E" w:rsidRDefault="00D866BF" w14:paraId="76B2853E" w14:textId="4F15812F">
      <w:pPr>
        <w:pStyle w:val="NormalWeb"/>
      </w:pPr>
      <w:r>
        <w:t xml:space="preserve">Non-Functional Requirements </w:t>
      </w:r>
      <w:r w:rsidR="00B8650F">
        <w:t>-</w:t>
      </w:r>
      <w:r w:rsidR="001D324E">
        <w:t>The following non-functional requirements were identified:</w:t>
      </w:r>
    </w:p>
    <w:p w:rsidR="001D324E" w:rsidP="001D324E" w:rsidRDefault="001D324E" w14:paraId="39AE9F06" w14:textId="77777777">
      <w:pPr>
        <w:pStyle w:val="NormalWeb"/>
        <w:numPr>
          <w:ilvl w:val="0"/>
          <w:numId w:val="12"/>
        </w:numPr>
      </w:pPr>
      <w:r>
        <w:rPr>
          <w:rStyle w:val="Strong"/>
        </w:rPr>
        <w:t>Security</w:t>
      </w:r>
      <w:r>
        <w:t xml:space="preserve"> – The system must use encryption for sensitive data such as passwords and transactions.</w:t>
      </w:r>
    </w:p>
    <w:p w:rsidR="001D324E" w:rsidP="001D324E" w:rsidRDefault="001D324E" w14:paraId="7B177AA0" w14:textId="77777777">
      <w:pPr>
        <w:pStyle w:val="NormalWeb"/>
        <w:numPr>
          <w:ilvl w:val="0"/>
          <w:numId w:val="12"/>
        </w:numPr>
      </w:pPr>
      <w:r>
        <w:rPr>
          <w:rStyle w:val="Strong"/>
        </w:rPr>
        <w:t>Performance</w:t>
      </w:r>
      <w:r>
        <w:t xml:space="preserve"> – The system should respond to user requests within 2–3 seconds.</w:t>
      </w:r>
    </w:p>
    <w:p w:rsidR="001D324E" w:rsidP="001D324E" w:rsidRDefault="001D324E" w14:paraId="4EC836F9" w14:textId="77777777">
      <w:pPr>
        <w:pStyle w:val="NormalWeb"/>
        <w:numPr>
          <w:ilvl w:val="0"/>
          <w:numId w:val="12"/>
        </w:numPr>
      </w:pPr>
      <w:r>
        <w:rPr>
          <w:rStyle w:val="Strong"/>
        </w:rPr>
        <w:t>Usability</w:t>
      </w:r>
      <w:r>
        <w:t xml:space="preserve"> – The interface must be user-friendly, intuitive, and accessible to both technical and non-technical users.</w:t>
      </w:r>
    </w:p>
    <w:p w:rsidR="001D324E" w:rsidP="001D324E" w:rsidRDefault="001D324E" w14:paraId="71F1C931" w14:textId="77777777">
      <w:pPr>
        <w:pStyle w:val="NormalWeb"/>
        <w:numPr>
          <w:ilvl w:val="0"/>
          <w:numId w:val="12"/>
        </w:numPr>
      </w:pPr>
      <w:r>
        <w:rPr>
          <w:rStyle w:val="Strong"/>
        </w:rPr>
        <w:t>Scalability</w:t>
      </w:r>
      <w:r>
        <w:t xml:space="preserve"> – The system should support an increasing number of users and transactions without performance degradation.</w:t>
      </w:r>
    </w:p>
    <w:p w:rsidR="005E00FB" w:rsidRDefault="005E00FB" w14:paraId="57027A2F" w14:textId="63C05BBA">
      <w:pPr>
        <w:pStyle w:val="Heading2"/>
      </w:pPr>
    </w:p>
    <w:p w:rsidR="001D324E" w:rsidP="001D324E" w:rsidRDefault="001D324E" w14:paraId="34707756" w14:textId="77777777"/>
    <w:p w:rsidR="001D324E" w:rsidP="001D324E" w:rsidRDefault="001D324E" w14:paraId="422194FE" w14:textId="77777777"/>
    <w:p w:rsidR="001D324E" w:rsidP="001D324E" w:rsidRDefault="001D324E" w14:paraId="2C49B317" w14:textId="77777777"/>
    <w:p w:rsidR="001D324E" w:rsidP="001D324E" w:rsidRDefault="001D324E" w14:paraId="15698C91" w14:textId="77777777"/>
    <w:p w:rsidR="001D324E" w:rsidP="001D324E" w:rsidRDefault="001D324E" w14:paraId="43574983" w14:textId="77777777"/>
    <w:p w:rsidR="001D324E" w:rsidP="001D324E" w:rsidRDefault="001D324E" w14:paraId="0FE9CA04" w14:textId="77777777"/>
    <w:p w:rsidR="001D324E" w:rsidP="001D324E" w:rsidRDefault="001D324E" w14:paraId="36E1F36D" w14:textId="77777777"/>
    <w:p w:rsidR="001D324E" w:rsidP="001D324E" w:rsidRDefault="001D324E" w14:paraId="7EDC7438" w14:textId="7777777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840"/>
      </w:tblGrid>
      <w:tr w:rsidRPr="00B8650F" w:rsidR="00B8650F" w14:paraId="7C82AE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B8650F" w:rsidR="00B8650F" w:rsidP="00B8650F" w:rsidRDefault="00B8650F" w14:paraId="010D8280" w14:textId="77777777">
            <w:pPr>
              <w:rPr>
                <w:b/>
                <w:bCs/>
                <w:lang/>
              </w:rPr>
            </w:pPr>
            <w:r w:rsidRPr="00B8650F">
              <w:rPr>
                <w:b/>
                <w:bCs/>
                <w:lang/>
              </w:rPr>
              <w:t>Interview Question</w:t>
            </w:r>
          </w:p>
        </w:tc>
        <w:tc>
          <w:tcPr>
            <w:tcW w:w="0" w:type="auto"/>
            <w:vAlign w:val="center"/>
            <w:hideMark/>
          </w:tcPr>
          <w:p w:rsidRPr="00B8650F" w:rsidR="00B8650F" w:rsidP="00B8650F" w:rsidRDefault="00B8650F" w14:paraId="7E5420FE" w14:textId="77777777">
            <w:pPr>
              <w:rPr>
                <w:b/>
                <w:bCs/>
                <w:lang/>
              </w:rPr>
            </w:pPr>
            <w:r w:rsidRPr="00B8650F">
              <w:rPr>
                <w:b/>
                <w:bCs/>
                <w:lang/>
              </w:rPr>
              <w:t>Client’s Response</w:t>
            </w:r>
          </w:p>
        </w:tc>
      </w:tr>
    </w:tbl>
    <w:p w:rsidRPr="00B8650F" w:rsidR="00B8650F" w:rsidP="00B8650F" w:rsidRDefault="00B8650F" w14:paraId="3C79D874" w14:textId="77777777">
      <w:pPr>
        <w:rPr>
          <w:vanish/>
          <w:lang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172608" w:rsidTr="00B8650F" w14:paraId="2D1E88ED" w14:textId="77777777">
        <w:tc>
          <w:tcPr>
            <w:tcW w:w="4428" w:type="dxa"/>
          </w:tcPr>
          <w:p w:rsidR="00B8650F" w:rsidP="001D324E" w:rsidRDefault="00B8650F" w14:paraId="7C0A1E9F" w14:textId="75FD46CF">
            <w:r>
              <w:t>Questions</w:t>
            </w:r>
          </w:p>
        </w:tc>
        <w:tc>
          <w:tcPr>
            <w:tcW w:w="4428" w:type="dxa"/>
          </w:tcPr>
          <w:p w:rsidR="00B8650F" w:rsidP="001D324E" w:rsidRDefault="00B8650F" w14:paraId="2B45BADD" w14:textId="16D31897">
            <w:r>
              <w:t>Client</w:t>
            </w:r>
            <w:r w:rsidR="00C4247A">
              <w:t xml:space="preserve"> Response</w:t>
            </w:r>
          </w:p>
        </w:tc>
      </w:tr>
      <w:tr w:rsidR="00172608" w:rsidTr="00B8650F" w14:paraId="3749EAFB" w14:textId="77777777">
        <w:tc>
          <w:tcPr>
            <w:tcW w:w="4428" w:type="dxa"/>
          </w:tcPr>
          <w:p w:rsidR="00B8650F" w:rsidP="001D324E" w:rsidRDefault="00B8650F" w14:paraId="0777C15F" w14:textId="2B501F41">
            <w:r>
              <w:t>What basic details should be captured when registering a ne</w:t>
            </w:r>
            <w:r w:rsidR="00172608">
              <w:t>w customer</w:t>
            </w:r>
            <w:r w:rsidR="00C4247A">
              <w:t xml:space="preserve">  </w:t>
            </w:r>
          </w:p>
        </w:tc>
        <w:tc>
          <w:tcPr>
            <w:tcW w:w="4428" w:type="dxa"/>
          </w:tcPr>
          <w:p w:rsidR="00B8650F" w:rsidP="001D324E" w:rsidRDefault="00C4247A" w14:paraId="184201C0" w14:textId="5A545590">
            <w:r>
              <w:t>-Personal details,</w:t>
            </w:r>
            <w:r w:rsidR="000D58A6">
              <w:t xml:space="preserve"> know the customer better where they live.</w:t>
            </w:r>
          </w:p>
        </w:tc>
      </w:tr>
      <w:tr w:rsidR="00172608" w:rsidTr="00B8650F" w14:paraId="755C82E5" w14:textId="77777777">
        <w:tc>
          <w:tcPr>
            <w:tcW w:w="4428" w:type="dxa"/>
          </w:tcPr>
          <w:p w:rsidR="00B8650F" w:rsidP="001D324E" w:rsidRDefault="000D58A6" w14:paraId="47082422" w14:textId="77777777">
            <w:r>
              <w:t>What type of transaction should the system support?</w:t>
            </w:r>
          </w:p>
          <w:p w:rsidR="000D58A6" w:rsidP="001D324E" w:rsidRDefault="000D58A6" w14:paraId="29C87CEC" w14:textId="3DB13148"/>
        </w:tc>
        <w:tc>
          <w:tcPr>
            <w:tcW w:w="4428" w:type="dxa"/>
          </w:tcPr>
          <w:p w:rsidR="00B8650F" w:rsidP="001D324E" w:rsidRDefault="000D58A6" w14:paraId="0B6D2621" w14:textId="1F71DF75">
            <w:r>
              <w:t>Deposit and withdrawal, so when they are performed you keep record or history of the events.</w:t>
            </w:r>
          </w:p>
        </w:tc>
      </w:tr>
      <w:tr w:rsidR="00172608" w:rsidTr="00B8650F" w14:paraId="41ADFEC5" w14:textId="77777777">
        <w:tc>
          <w:tcPr>
            <w:tcW w:w="4428" w:type="dxa"/>
          </w:tcPr>
          <w:p w:rsidR="00B8650F" w:rsidP="001D324E" w:rsidRDefault="000D58A6" w14:paraId="79169342" w14:textId="547E9C0C">
            <w:r>
              <w:t>How should we calculate interest? And should it be credited monthly or yearly?</w:t>
            </w:r>
          </w:p>
        </w:tc>
        <w:tc>
          <w:tcPr>
            <w:tcW w:w="4428" w:type="dxa"/>
          </w:tcPr>
          <w:p w:rsidR="00B8650F" w:rsidP="001D324E" w:rsidRDefault="000D58A6" w14:paraId="721C45C8" w14:textId="3EFD53AF">
            <w:r>
              <w:t xml:space="preserve">-goes through list of accounts first to see which one is due for </w:t>
            </w:r>
            <w:proofErr w:type="spellStart"/>
            <w:r>
              <w:t>adjacement</w:t>
            </w:r>
            <w:proofErr w:type="spellEnd"/>
            <w:r>
              <w:t xml:space="preserve"> in </w:t>
            </w:r>
            <w:proofErr w:type="gramStart"/>
            <w:r>
              <w:t>terms  of</w:t>
            </w:r>
            <w:proofErr w:type="gramEnd"/>
            <w:r>
              <w:t xml:space="preserve"> balance. Taking balance, add it together and multiply by the % </w:t>
            </w:r>
            <w:proofErr w:type="gramStart"/>
            <w:r>
              <w:t>interest</w:t>
            </w:r>
            <w:r w:rsidR="00C14230">
              <w:t xml:space="preserve">  to</w:t>
            </w:r>
            <w:proofErr w:type="gramEnd"/>
            <w:r w:rsidR="00C14230">
              <w:t xml:space="preserve"> get the total.</w:t>
            </w:r>
          </w:p>
        </w:tc>
      </w:tr>
      <w:tr w:rsidR="00172608" w:rsidTr="00C14230" w14:paraId="0CC358C8" w14:textId="77777777">
        <w:trPr>
          <w:trHeight w:val="1955"/>
        </w:trPr>
        <w:tc>
          <w:tcPr>
            <w:tcW w:w="4428" w:type="dxa"/>
          </w:tcPr>
          <w:p w:rsidR="00B8650F" w:rsidP="001D324E" w:rsidRDefault="00C14230" w14:paraId="5052E5F1" w14:textId="77777777">
            <w:r>
              <w:t>How should the system be designed and handle errors.</w:t>
            </w:r>
          </w:p>
          <w:p w:rsidR="00C14230" w:rsidP="001D324E" w:rsidRDefault="00C14230" w14:paraId="635C8BF8" w14:textId="77777777"/>
          <w:p w:rsidR="00C14230" w:rsidP="001D324E" w:rsidRDefault="00C14230" w14:paraId="7485F773" w14:textId="77777777"/>
          <w:p w:rsidR="00C14230" w:rsidP="001D324E" w:rsidRDefault="00C14230" w14:paraId="4B13A1CF" w14:textId="643CC788">
            <w:r>
              <w:t xml:space="preserve">Should the system include everyone be it the </w:t>
            </w:r>
            <w:proofErr w:type="gramStart"/>
            <w:r>
              <w:t>staff  of</w:t>
            </w:r>
            <w:proofErr w:type="gramEnd"/>
            <w:r>
              <w:t xml:space="preserve"> the organization</w:t>
            </w:r>
          </w:p>
        </w:tc>
        <w:tc>
          <w:tcPr>
            <w:tcW w:w="4428" w:type="dxa"/>
          </w:tcPr>
          <w:p w:rsidR="00B8650F" w:rsidP="001D324E" w:rsidRDefault="00C14230" w14:paraId="3AA59965" w14:textId="77777777">
            <w:r>
              <w:t xml:space="preserve">Have a </w:t>
            </w:r>
            <w:proofErr w:type="gramStart"/>
            <w:r>
              <w:t>pop up</w:t>
            </w:r>
            <w:proofErr w:type="gramEnd"/>
            <w:r>
              <w:t xml:space="preserve"> window that </w:t>
            </w:r>
            <w:proofErr w:type="gramStart"/>
            <w:r>
              <w:t>communicate</w:t>
            </w:r>
            <w:proofErr w:type="gramEnd"/>
            <w:r>
              <w:t xml:space="preserve"> </w:t>
            </w:r>
          </w:p>
          <w:p w:rsidR="00C14230" w:rsidP="001D324E" w:rsidRDefault="00C14230" w14:paraId="7242DCE6" w14:textId="77777777"/>
          <w:p w:rsidR="00C14230" w:rsidP="001D324E" w:rsidRDefault="00C14230" w14:paraId="3C08B1BA" w14:textId="77777777"/>
          <w:p w:rsidR="00C14230" w:rsidP="001D324E" w:rsidRDefault="00C14230" w14:paraId="2011A500" w14:textId="77777777"/>
          <w:p w:rsidR="00C14230" w:rsidP="001D324E" w:rsidRDefault="00C14230" w14:paraId="24832542" w14:textId="4F91CB02">
            <w:r>
              <w:t>Capture both customers and staff regardless of whether they work for the organization or not.</w:t>
            </w:r>
          </w:p>
          <w:p w:rsidR="00C14230" w:rsidP="001D324E" w:rsidRDefault="00C14230" w14:paraId="0EC815F0" w14:textId="77777777"/>
          <w:p w:rsidR="00C14230" w:rsidP="001D324E" w:rsidRDefault="00C14230" w14:paraId="337E40DC" w14:textId="77777777"/>
          <w:p w:rsidR="00C14230" w:rsidP="001D324E" w:rsidRDefault="00C14230" w14:paraId="2B6EB4ED" w14:textId="77777777"/>
          <w:p w:rsidR="00C14230" w:rsidP="001D324E" w:rsidRDefault="00C14230" w14:paraId="4B335EA9" w14:textId="041E92D8"/>
        </w:tc>
      </w:tr>
    </w:tbl>
    <w:p w:rsidR="001D324E" w:rsidP="001D324E" w:rsidRDefault="001D324E" w14:paraId="04E5125B" w14:textId="77777777" w14:noSpellErr="1"/>
    <w:p w:rsidR="001D324E" w:rsidP="001D324E" w:rsidRDefault="001D324E" w14:paraId="614142F3" w14:textId="2FC77B50"/>
    <w:p w:rsidR="001D324E" w:rsidP="001D324E" w:rsidRDefault="001D324E" w14:paraId="33C78404" w14:textId="0F4EDFE0"/>
    <w:p w:rsidR="001D324E" w:rsidP="001D324E" w:rsidRDefault="001D324E" w14:paraId="6EE72DD2" w14:textId="5BDBF312"/>
    <w:p w:rsidR="001D324E" w:rsidP="001D324E" w:rsidRDefault="001D324E" w14:paraId="3C2ACEDB" w14:textId="70C4353A"/>
    <w:p w:rsidR="001D324E" w:rsidP="001D324E" w:rsidRDefault="001D324E" w14:paraId="199CD38D" w14:textId="7C5E9ACD"/>
    <w:p w:rsidR="001D324E" w:rsidP="001D324E" w:rsidRDefault="001D324E" w14:paraId="24C80092" w14:textId="663FECBC"/>
    <w:p w:rsidR="001D324E" w:rsidP="001D324E" w:rsidRDefault="001D324E" w14:paraId="310328FC" w14:textId="6E490243"/>
    <w:p w:rsidR="001D324E" w:rsidP="001D324E" w:rsidRDefault="001D324E" w14:paraId="5CB26E26" w14:textId="71F1FC38"/>
    <w:p w:rsidR="001D324E" w:rsidP="001D324E" w:rsidRDefault="001D324E" w14:paraId="21AD3993" w14:textId="0836745A"/>
    <w:p w:rsidR="001D324E" w:rsidP="001D324E" w:rsidRDefault="001D324E" w14:paraId="72431889" w14:textId="1C479137"/>
    <w:p w:rsidR="001D324E" w:rsidP="001D324E" w:rsidRDefault="001D324E" w14:paraId="3AC3E20A" w14:textId="7136BFFB"/>
    <w:p w:rsidR="001D324E" w:rsidP="001D324E" w:rsidRDefault="001D324E" w14:paraId="0875F1FC" w14:textId="528EA65A"/>
    <w:p w:rsidR="001D324E" w:rsidP="001D324E" w:rsidRDefault="001D324E" w14:paraId="14077A5A" w14:textId="634E88C9">
      <w:r w:rsidR="1941C1FA">
        <w:rPr/>
        <w:t>CLASS DIAGRAM</w:t>
      </w:r>
    </w:p>
    <w:p w:rsidR="001D324E" w:rsidP="4EE0998F" w:rsidRDefault="001D324E" w14:paraId="3FE6A197" w14:textId="7235D7B2">
      <w:pPr>
        <w:pStyle w:val="Normal"/>
      </w:pPr>
      <w:r w:rsidR="1941C1FA">
        <w:drawing>
          <wp:inline wp14:editId="3D5383AB" wp14:anchorId="4545A3F9">
            <wp:extent cx="5486400" cy="3600450"/>
            <wp:effectExtent l="0" t="0" r="0" b="0"/>
            <wp:docPr id="402144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214405" name=""/>
                    <pic:cNvPicPr/>
                  </pic:nvPicPr>
                  <pic:blipFill>
                    <a:blip xmlns:r="http://schemas.openxmlformats.org/officeDocument/2006/relationships" r:embed="rId17492146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4E" w:rsidP="001D324E" w:rsidRDefault="001D324E" w14:paraId="49B0E980" w14:textId="77777777"/>
    <w:p w:rsidR="4EE0998F" w:rsidRDefault="4EE0998F" w14:paraId="46061A66" w14:textId="753AE2B2"/>
    <w:p w:rsidR="4EE0998F" w:rsidRDefault="4EE0998F" w14:paraId="49581D1F" w14:textId="6B5BDD33"/>
    <w:p w:rsidR="4EE0998F" w:rsidRDefault="4EE0998F" w14:paraId="6C4DE5CF" w14:textId="49EBFCCE"/>
    <w:p w:rsidR="4EE0998F" w:rsidRDefault="4EE0998F" w14:paraId="0CA861B6" w14:textId="3C976DC2"/>
    <w:p w:rsidR="4EE0998F" w:rsidRDefault="4EE0998F" w14:paraId="7C642DF2" w14:textId="6DA2841F"/>
    <w:p w:rsidR="4EE0998F" w:rsidRDefault="4EE0998F" w14:paraId="2DD34D3E" w14:textId="0CB7409F"/>
    <w:p w:rsidR="4EE0998F" w:rsidRDefault="4EE0998F" w14:paraId="09C1CC02" w14:textId="22469BCC"/>
    <w:p w:rsidR="4EE0998F" w:rsidRDefault="4EE0998F" w14:paraId="0E4047AF" w14:textId="6A7B0602"/>
    <w:p w:rsidR="4EE0998F" w:rsidRDefault="4EE0998F" w14:paraId="6FCFFBDE" w14:textId="5F513C77"/>
    <w:p w:rsidR="4EE0998F" w:rsidRDefault="4EE0998F" w14:paraId="72F1A28E" w14:textId="1FC49EF5"/>
    <w:p w:rsidR="001D324E" w:rsidP="001D324E" w:rsidRDefault="001D324E" w14:paraId="083CF8BC" w14:textId="666C646C">
      <w:r w:rsidR="1941C1FA">
        <w:rPr/>
        <w:t>USE CASE DIAGRAM</w:t>
      </w:r>
    </w:p>
    <w:p w:rsidR="1941C1FA" w:rsidP="4EE0998F" w:rsidRDefault="1941C1FA" w14:paraId="1650C1F6" w14:textId="74C7E41F">
      <w:pPr>
        <w:pStyle w:val="Normal"/>
      </w:pPr>
      <w:r w:rsidR="1941C1FA">
        <w:drawing>
          <wp:inline wp14:editId="51045781" wp14:anchorId="416A8926">
            <wp:extent cx="5486400" cy="4038600"/>
            <wp:effectExtent l="0" t="0" r="0" b="0"/>
            <wp:docPr id="17800347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0034779" name=""/>
                    <pic:cNvPicPr/>
                  </pic:nvPicPr>
                  <pic:blipFill>
                    <a:blip xmlns:r="http://schemas.openxmlformats.org/officeDocument/2006/relationships" r:embed="rId16376001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4E" w:rsidP="001D324E" w:rsidRDefault="001D324E" w14:paraId="0DB2517E" w14:textId="77777777"/>
    <w:p w:rsidR="001D324E" w:rsidP="001D324E" w:rsidRDefault="001D324E" w14:paraId="7BF1FD9E" w14:textId="77777777"/>
    <w:p w:rsidR="001D324E" w:rsidP="001D324E" w:rsidRDefault="001D324E" w14:paraId="22891F51" w14:textId="77777777" w14:noSpellErr="1"/>
    <w:p w:rsidR="4EE0998F" w:rsidRDefault="4EE0998F" w14:paraId="277D9FA6" w14:textId="7ED66991"/>
    <w:p w:rsidR="4EE0998F" w:rsidRDefault="4EE0998F" w14:paraId="3737C90F" w14:textId="2F2DF3F6"/>
    <w:p w:rsidR="4EE0998F" w:rsidRDefault="4EE0998F" w14:paraId="6F32E27A" w14:textId="5EC6D159"/>
    <w:p w:rsidR="4EE0998F" w:rsidRDefault="4EE0998F" w14:paraId="2E6F083F" w14:textId="45DE2E6F"/>
    <w:p w:rsidR="4EE0998F" w:rsidRDefault="4EE0998F" w14:paraId="2F9D7808" w14:textId="1BF179F9"/>
    <w:p w:rsidR="4EE0998F" w:rsidRDefault="4EE0998F" w14:paraId="3A4973EB" w14:textId="3D16AEC8"/>
    <w:p w:rsidR="4EE0998F" w:rsidRDefault="4EE0998F" w14:paraId="3FD1B4B9" w14:textId="7F777678"/>
    <w:p w:rsidR="4EE0998F" w:rsidRDefault="4EE0998F" w14:paraId="3DD572FE" w14:textId="7D976A61"/>
    <w:p w:rsidR="4EE0998F" w:rsidRDefault="4EE0998F" w14:paraId="7F32D5D7" w14:textId="570E637D"/>
    <w:p w:rsidR="5B18E07D" w:rsidP="4EE0998F" w:rsidRDefault="5B18E07D" w14:paraId="0AB690EB" w14:textId="3C4F668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5B18E07D">
        <w:rPr/>
        <w:t>SEQUENCE DIAGRAM</w:t>
      </w:r>
    </w:p>
    <w:p w:rsidR="5B18E07D" w:rsidP="4EE0998F" w:rsidRDefault="5B18E07D" w14:paraId="520E6FFA" w14:textId="3C2C981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5B18E07D">
        <w:drawing>
          <wp:inline wp14:editId="55C5F5B9" wp14:anchorId="064E6933">
            <wp:extent cx="5486400" cy="3524250"/>
            <wp:effectExtent l="0" t="0" r="0" b="0"/>
            <wp:docPr id="8771405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7140555" name=""/>
                    <pic:cNvPicPr/>
                  </pic:nvPicPr>
                  <pic:blipFill>
                    <a:blip xmlns:r="http://schemas.openxmlformats.org/officeDocument/2006/relationships" r:embed="rId5189250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0998F" w:rsidRDefault="4EE0998F" w14:paraId="59565F51" w14:textId="29FFF674"/>
    <w:p w:rsidR="4EE0998F" w:rsidRDefault="4EE0998F" w14:paraId="5185B733" w14:textId="5FA025CD"/>
    <w:p w:rsidR="001D324E" w:rsidP="001D324E" w:rsidRDefault="001D324E" w14:paraId="1EDB9534" w14:textId="77777777"/>
    <w:p w:rsidRPr="001D324E" w:rsidR="001D324E" w:rsidP="001D324E" w:rsidRDefault="001D324E" w14:paraId="7FD788BD" w14:textId="13859C08" w14:noSpellErr="1"/>
    <w:p w:rsidR="4EE0998F" w:rsidRDefault="4EE0998F" w14:paraId="0D4B970E" w14:textId="0A178454"/>
    <w:p w:rsidR="4EE0998F" w:rsidRDefault="4EE0998F" w14:paraId="1C963FD0" w14:textId="5D2836B6"/>
    <w:p w:rsidR="4EE0998F" w:rsidRDefault="4EE0998F" w14:paraId="515BF1D6" w14:textId="031CD6BD"/>
    <w:p w:rsidR="4EE0998F" w:rsidRDefault="4EE0998F" w14:paraId="1D4A15BA" w14:textId="0C0D993C"/>
    <w:p w:rsidR="4EE0998F" w:rsidRDefault="4EE0998F" w14:paraId="0F43EE0B" w14:textId="0B4CB7EB"/>
    <w:p w:rsidR="4EE0998F" w:rsidRDefault="4EE0998F" w14:paraId="75B29590" w14:textId="5043CF2D"/>
    <w:p w:rsidR="4EE0998F" w:rsidRDefault="4EE0998F" w14:paraId="51D6923D" w14:textId="05DDD6C7"/>
    <w:p w:rsidR="4EE0998F" w:rsidRDefault="4EE0998F" w14:paraId="23EC9FA4" w14:textId="6AA57F36"/>
    <w:p w:rsidR="5B18E07D" w:rsidRDefault="5B18E07D" w14:paraId="58F2E52B" w14:textId="4B61026C">
      <w:r w:rsidR="5B18E07D">
        <w:rPr/>
        <w:t>LOGIN-SEQUENCE DIAGRAM</w:t>
      </w:r>
    </w:p>
    <w:p w:rsidR="5B18E07D" w:rsidP="4EE0998F" w:rsidRDefault="5B18E07D" w14:paraId="629D5CA9" w14:textId="3B87400B">
      <w:pPr>
        <w:pStyle w:val="Normal"/>
      </w:pPr>
      <w:r w:rsidR="5B18E07D">
        <w:drawing>
          <wp:inline wp14:editId="66C31BB5" wp14:anchorId="4E0493E5">
            <wp:extent cx="5486400" cy="4248150"/>
            <wp:effectExtent l="0" t="0" r="0" b="0"/>
            <wp:docPr id="15336125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3612592" name=""/>
                    <pic:cNvPicPr/>
                  </pic:nvPicPr>
                  <pic:blipFill>
                    <a:blip xmlns:r="http://schemas.openxmlformats.org/officeDocument/2006/relationships" r:embed="rId19491657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0998F" w:rsidRDefault="4EE0998F" w14:paraId="701516C0" w14:textId="7B73878B"/>
    <w:p w:rsidR="4EE0998F" w:rsidRDefault="4EE0998F" w14:paraId="2E65DD72" w14:textId="03FF5934"/>
    <w:p w:rsidR="4EE0998F" w:rsidRDefault="4EE0998F" w14:paraId="63364449" w14:textId="3AA25CB9"/>
    <w:p w:rsidR="4EE0998F" w:rsidRDefault="4EE0998F" w14:paraId="733735C7" w14:textId="1EF9F9AB"/>
    <w:p w:rsidR="4EE0998F" w:rsidRDefault="4EE0998F" w14:paraId="68B76007" w14:textId="416C85AD"/>
    <w:p w:rsidR="4EE0998F" w:rsidRDefault="4EE0998F" w14:paraId="7BF9399B" w14:textId="629E5879"/>
    <w:p w:rsidR="4EE0998F" w:rsidRDefault="4EE0998F" w14:paraId="7051A1F2" w14:textId="5E2905B2"/>
    <w:p w:rsidR="4EE0998F" w:rsidRDefault="4EE0998F" w14:paraId="3DC35A42" w14:textId="6A8B3E0C"/>
    <w:p w:rsidR="4EE0998F" w:rsidRDefault="4EE0998F" w14:paraId="6B14FAB0" w14:textId="48E84247"/>
    <w:p w:rsidR="4EE0998F" w:rsidRDefault="4EE0998F" w14:paraId="558F5089" w14:textId="34BECAC0"/>
    <w:p w:rsidR="5B18E07D" w:rsidRDefault="5B18E07D" w14:paraId="579DD1F7" w14:textId="0EC912EF">
      <w:r w:rsidR="5B18E07D">
        <w:rPr/>
        <w:t>STATE DIAGRAM</w:t>
      </w:r>
    </w:p>
    <w:p w:rsidR="5B18E07D" w:rsidP="4EE0998F" w:rsidRDefault="5B18E07D" w14:paraId="65A053E4" w14:textId="57311062">
      <w:pPr>
        <w:pStyle w:val="Normal"/>
      </w:pPr>
      <w:r w:rsidR="5B18E07D">
        <w:drawing>
          <wp:inline wp14:editId="4E06A08B" wp14:anchorId="5CCC627F">
            <wp:extent cx="5486400" cy="3276600"/>
            <wp:effectExtent l="0" t="0" r="0" b="0"/>
            <wp:docPr id="8559822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5982211" name=""/>
                    <pic:cNvPicPr/>
                  </pic:nvPicPr>
                  <pic:blipFill>
                    <a:blip xmlns:r="http://schemas.openxmlformats.org/officeDocument/2006/relationships" r:embed="rId5234748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D324E" w:rsidR="001D324E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8a9713118fc6432d"/>
      <w:footerReference w:type="default" r:id="R7f4a3bcfdd41429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EE0998F" w:rsidTr="4EE0998F" w14:paraId="7E7E00B8">
      <w:trPr>
        <w:trHeight w:val="300"/>
      </w:trPr>
      <w:tc>
        <w:tcPr>
          <w:tcW w:w="2880" w:type="dxa"/>
          <w:tcMar/>
        </w:tcPr>
        <w:p w:rsidR="4EE0998F" w:rsidP="4EE0998F" w:rsidRDefault="4EE0998F" w14:paraId="109FD995" w14:textId="4E0A8A42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EE0998F" w:rsidP="4EE0998F" w:rsidRDefault="4EE0998F" w14:paraId="7B92F022" w14:textId="6E396A62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EE0998F" w:rsidP="4EE0998F" w:rsidRDefault="4EE0998F" w14:paraId="329B2621" w14:textId="196ABACF">
          <w:pPr>
            <w:pStyle w:val="Header"/>
            <w:bidi w:val="0"/>
            <w:ind w:right="-115"/>
            <w:jc w:val="right"/>
          </w:pPr>
        </w:p>
      </w:tc>
    </w:tr>
  </w:tbl>
  <w:p w:rsidR="4EE0998F" w:rsidP="4EE0998F" w:rsidRDefault="4EE0998F" w14:paraId="79FAFC33" w14:textId="642621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EE0998F" w:rsidTr="4EE0998F" w14:paraId="2D291FFF">
      <w:trPr>
        <w:trHeight w:val="300"/>
      </w:trPr>
      <w:tc>
        <w:tcPr>
          <w:tcW w:w="2880" w:type="dxa"/>
          <w:tcMar/>
        </w:tcPr>
        <w:p w:rsidR="4EE0998F" w:rsidP="4EE0998F" w:rsidRDefault="4EE0998F" w14:paraId="5873F00D" w14:textId="119508CA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EE0998F" w:rsidP="4EE0998F" w:rsidRDefault="4EE0998F" w14:paraId="488B0AD1" w14:textId="3E1A998E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EE0998F" w:rsidP="4EE0998F" w:rsidRDefault="4EE0998F" w14:paraId="7D356487" w14:textId="4F3AD565">
          <w:pPr>
            <w:pStyle w:val="Header"/>
            <w:bidi w:val="0"/>
            <w:ind w:right="-115"/>
            <w:jc w:val="right"/>
          </w:pPr>
        </w:p>
      </w:tc>
    </w:tr>
  </w:tbl>
  <w:p w:rsidR="4EE0998F" w:rsidP="4EE0998F" w:rsidRDefault="4EE0998F" w14:paraId="15D37A7F" w14:textId="06FFACE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B3D43E7"/>
    <w:multiLevelType w:val="multilevel"/>
    <w:tmpl w:val="782470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05193A"/>
    <w:multiLevelType w:val="multilevel"/>
    <w:tmpl w:val="D590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34768"/>
    <w:multiLevelType w:val="multilevel"/>
    <w:tmpl w:val="6318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53985">
    <w:abstractNumId w:val="8"/>
  </w:num>
  <w:num w:numId="2" w16cid:durableId="517541704">
    <w:abstractNumId w:val="6"/>
  </w:num>
  <w:num w:numId="3" w16cid:durableId="1972900163">
    <w:abstractNumId w:val="5"/>
  </w:num>
  <w:num w:numId="4" w16cid:durableId="291790796">
    <w:abstractNumId w:val="4"/>
  </w:num>
  <w:num w:numId="5" w16cid:durableId="2040932151">
    <w:abstractNumId w:val="7"/>
  </w:num>
  <w:num w:numId="6" w16cid:durableId="683435212">
    <w:abstractNumId w:val="3"/>
  </w:num>
  <w:num w:numId="7" w16cid:durableId="1045450705">
    <w:abstractNumId w:val="2"/>
  </w:num>
  <w:num w:numId="8" w16cid:durableId="249314457">
    <w:abstractNumId w:val="1"/>
  </w:num>
  <w:num w:numId="9" w16cid:durableId="1220433664">
    <w:abstractNumId w:val="0"/>
  </w:num>
  <w:num w:numId="10" w16cid:durableId="260653091">
    <w:abstractNumId w:val="9"/>
  </w:num>
  <w:num w:numId="11" w16cid:durableId="418334593">
    <w:abstractNumId w:val="11"/>
  </w:num>
  <w:num w:numId="12" w16cid:durableId="1015695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8A6"/>
    <w:rsid w:val="0015074B"/>
    <w:rsid w:val="00172608"/>
    <w:rsid w:val="001D324E"/>
    <w:rsid w:val="0029639D"/>
    <w:rsid w:val="00326F90"/>
    <w:rsid w:val="00393B72"/>
    <w:rsid w:val="003B6448"/>
    <w:rsid w:val="004657E1"/>
    <w:rsid w:val="00495E42"/>
    <w:rsid w:val="005E00FB"/>
    <w:rsid w:val="006E18FD"/>
    <w:rsid w:val="00940053"/>
    <w:rsid w:val="00AA1D8D"/>
    <w:rsid w:val="00B47730"/>
    <w:rsid w:val="00B8650F"/>
    <w:rsid w:val="00C14230"/>
    <w:rsid w:val="00C4247A"/>
    <w:rsid w:val="00CB0664"/>
    <w:rsid w:val="00D866BF"/>
    <w:rsid w:val="00FC693F"/>
    <w:rsid w:val="16BC3DE2"/>
    <w:rsid w:val="1941C1FA"/>
    <w:rsid w:val="240E6537"/>
    <w:rsid w:val="4BE648F6"/>
    <w:rsid w:val="4EE0998F"/>
    <w:rsid w:val="5B18E07D"/>
    <w:rsid w:val="5D3F828A"/>
    <w:rsid w:val="6A734851"/>
    <w:rsid w:val="70C3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12571"/>
  <w14:defaultImageDpi w14:val="300"/>
  <w15:docId w15:val="{919827EA-CAD4-4D93-BF4D-B710DDF5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D32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Id1749214608" /><Relationship Type="http://schemas.openxmlformats.org/officeDocument/2006/relationships/image" Target="/media/image2.png" Id="rId1637600133" /><Relationship Type="http://schemas.openxmlformats.org/officeDocument/2006/relationships/image" Target="/media/image3.png" Id="rId518925069" /><Relationship Type="http://schemas.openxmlformats.org/officeDocument/2006/relationships/image" Target="/media/image4.png" Id="rId1949165781" /><Relationship Type="http://schemas.openxmlformats.org/officeDocument/2006/relationships/image" Target="/media/image5.png" Id="rId523474852" /><Relationship Type="http://schemas.openxmlformats.org/officeDocument/2006/relationships/header" Target="header.xml" Id="R8a9713118fc6432d" /><Relationship Type="http://schemas.openxmlformats.org/officeDocument/2006/relationships/footer" Target="footer.xml" Id="R7f4a3bcfdd4142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Leungo Katlo Tebatso</lastModifiedBy>
  <revision>4</revision>
  <dcterms:created xsi:type="dcterms:W3CDTF">2025-10-15T11:09:00.0000000Z</dcterms:created>
  <dcterms:modified xsi:type="dcterms:W3CDTF">2025-10-15T11:14:55.9217159Z</dcterms:modified>
  <category/>
</coreProperties>
</file>